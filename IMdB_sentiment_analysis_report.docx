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10" w:rsidRPr="00C609E8" w:rsidRDefault="00264610" w:rsidP="00264610">
      <w:pPr>
        <w:pStyle w:val="Title"/>
        <w:rPr>
          <w:rFonts w:ascii="Times New Roman" w:hAnsi="Times New Roman" w:cs="Times New Roman"/>
          <w:b/>
        </w:rPr>
      </w:pPr>
      <w:r w:rsidRPr="00C609E8">
        <w:rPr>
          <w:rFonts w:ascii="Times New Roman" w:hAnsi="Times New Roman" w:cs="Times New Roman"/>
          <w:b/>
          <w:color w:val="auto"/>
        </w:rPr>
        <w:t>Sentiment Analysis on Movie Reviews using SVM</w:t>
      </w:r>
    </w:p>
    <w:p w:rsidR="00334526" w:rsidRDefault="00664B9B">
      <w:r w:rsidRPr="00FA3F2D">
        <w:rPr>
          <w:b/>
        </w:rPr>
        <w:t>Name:</w:t>
      </w:r>
      <w:r>
        <w:t xml:space="preserve"> </w:t>
      </w:r>
      <w:r w:rsidR="00FA3F2D">
        <w:t>KHANSA AHMAD QURESHI</w:t>
      </w:r>
    </w:p>
    <w:p w:rsidR="00334526" w:rsidRDefault="00664B9B">
      <w:r w:rsidRPr="00FA3F2D">
        <w:rPr>
          <w:b/>
        </w:rPr>
        <w:t>Date:</w:t>
      </w:r>
      <w:r>
        <w:t xml:space="preserve"> </w:t>
      </w:r>
      <w:r w:rsidR="00AB1B7A">
        <w:t>16</w:t>
      </w:r>
      <w:r w:rsidR="00AB1B7A" w:rsidRPr="00AB1B7A">
        <w:rPr>
          <w:vertAlign w:val="superscript"/>
        </w:rPr>
        <w:t>th</w:t>
      </w:r>
      <w:r w:rsidR="00AB1B7A">
        <w:t xml:space="preserve"> </w:t>
      </w:r>
      <w:r>
        <w:t>April 2025</w:t>
      </w:r>
    </w:p>
    <w:p w:rsidR="00E8627E" w:rsidRDefault="00664B9B" w:rsidP="00E8627E">
      <w:r w:rsidRPr="00FA3F2D">
        <w:rPr>
          <w:b/>
        </w:rPr>
        <w:t>Dataset Used:</w:t>
      </w:r>
      <w:r>
        <w:t xml:space="preserve"> </w:t>
      </w:r>
      <w:r w:rsidR="00CE613A">
        <w:rPr>
          <w:rFonts w:ascii="Courier New" w:hAnsi="Courier New" w:cs="Courier New"/>
        </w:rPr>
        <w:t>IMDB Dataset</w:t>
      </w:r>
      <w:r w:rsidR="00E8627E" w:rsidRPr="00514B6F">
        <w:rPr>
          <w:rFonts w:ascii="Courier New" w:hAnsi="Courier New" w:cs="Courier New"/>
        </w:rPr>
        <w:t>.csv</w:t>
      </w:r>
      <w:r w:rsidR="00E8627E" w:rsidRPr="008B4269">
        <w:t xml:space="preserve"> </w:t>
      </w:r>
      <w:r w:rsidR="00E8627E">
        <w:t xml:space="preserve">from </w:t>
      </w:r>
      <w:proofErr w:type="spellStart"/>
      <w:r w:rsidR="00E8627E">
        <w:t>Kaggle</w:t>
      </w:r>
      <w:proofErr w:type="spellEnd"/>
    </w:p>
    <w:p w:rsidR="00334526" w:rsidRPr="00E8627E" w:rsidRDefault="00664B9B" w:rsidP="00E8627E">
      <w:pPr>
        <w:rPr>
          <w:rFonts w:ascii="Times New Roman" w:hAnsi="Times New Roman" w:cs="Times New Roman"/>
          <w:b/>
          <w:sz w:val="28"/>
          <w:szCs w:val="28"/>
        </w:rPr>
      </w:pPr>
      <w:r w:rsidRPr="00E8627E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264610" w:rsidRDefault="00264610" w:rsidP="00264610">
      <w:r>
        <w:t xml:space="preserve">This project focuses on building a sentiment analysis model that classifies movie reviews as either positive or negative. We used the </w:t>
      </w:r>
      <w:proofErr w:type="spellStart"/>
      <w:r w:rsidRPr="00CE613A">
        <w:rPr>
          <w:rFonts w:ascii="Courier New" w:hAnsi="Courier New" w:cs="Courier New"/>
        </w:rPr>
        <w:t>IMDb</w:t>
      </w:r>
      <w:proofErr w:type="spellEnd"/>
      <w:r>
        <w:t xml:space="preserve"> movie reviews </w:t>
      </w:r>
      <w:r w:rsidR="001E6804">
        <w:t>dataset</w:t>
      </w:r>
      <w:r w:rsidR="001E6804">
        <w:rPr>
          <w:rFonts w:ascii="Courier New" w:hAnsi="Courier New" w:cs="Courier New"/>
        </w:rPr>
        <w:t xml:space="preserve"> (I</w:t>
      </w:r>
      <w:r w:rsidR="001E6804">
        <w:rPr>
          <w:rFonts w:ascii="Courier New" w:hAnsi="Courier New" w:cs="Courier New"/>
        </w:rPr>
        <w:t>MDB Dataset</w:t>
      </w:r>
      <w:r w:rsidR="001E6804" w:rsidRPr="00514B6F">
        <w:rPr>
          <w:rFonts w:ascii="Courier New" w:hAnsi="Courier New" w:cs="Courier New"/>
        </w:rPr>
        <w:t>.csv</w:t>
      </w:r>
      <w:r w:rsidR="001E6804">
        <w:rPr>
          <w:rFonts w:ascii="Courier New" w:hAnsi="Courier New" w:cs="Courier New"/>
        </w:rPr>
        <w:t>)</w:t>
      </w:r>
      <w:r>
        <w:t xml:space="preserve"> and implemented a machine learning pipeline using </w:t>
      </w:r>
      <w:r w:rsidRPr="001E6804">
        <w:rPr>
          <w:rFonts w:ascii="Courier New" w:hAnsi="Courier New" w:cs="Courier New"/>
        </w:rPr>
        <w:t>Support Vector Machines (SVM)</w:t>
      </w:r>
      <w:r>
        <w:t xml:space="preserve"> to predict the </w:t>
      </w:r>
      <w:r w:rsidRPr="001E6804">
        <w:rPr>
          <w:rFonts w:ascii="Courier New" w:hAnsi="Courier New" w:cs="Courier New"/>
        </w:rPr>
        <w:t>sentiment</w:t>
      </w:r>
      <w:r>
        <w:t xml:space="preserve"> of a given review.</w:t>
      </w:r>
    </w:p>
    <w:p w:rsidR="00264610" w:rsidRDefault="00DF33C8" w:rsidP="00264610">
      <w:pPr>
        <w:pStyle w:val="Heading1"/>
      </w:pPr>
      <w:r>
        <w:t>Steps Taken:</w:t>
      </w:r>
    </w:p>
    <w:p w:rsidR="00264610" w:rsidRDefault="00264610" w:rsidP="001E6804">
      <w:pPr>
        <w:pStyle w:val="Heading1"/>
        <w:numPr>
          <w:ilvl w:val="0"/>
          <w:numId w:val="38"/>
        </w:numPr>
        <w:ind w:left="284"/>
      </w:pPr>
      <w:r>
        <w:t>Tools and Methods</w:t>
      </w:r>
    </w:p>
    <w:p w:rsidR="00264610" w:rsidRDefault="00264610" w:rsidP="00264610">
      <w:r>
        <w:t>We used the</w:t>
      </w:r>
      <w:r>
        <w:t xml:space="preserve"> following tools and methods:</w:t>
      </w:r>
    </w:p>
    <w:p w:rsidR="00CE613A" w:rsidRDefault="00264610" w:rsidP="00CE613A">
      <w:pPr>
        <w:pStyle w:val="ListParagraph"/>
        <w:numPr>
          <w:ilvl w:val="0"/>
          <w:numId w:val="34"/>
        </w:numPr>
      </w:pPr>
      <w:r w:rsidRPr="001E6804">
        <w:rPr>
          <w:rFonts w:ascii="Courier New" w:hAnsi="Courier New" w:cs="Courier New"/>
        </w:rPr>
        <w:t>Python</w:t>
      </w:r>
      <w:r>
        <w:t xml:space="preserve"> (</w:t>
      </w:r>
      <w:proofErr w:type="spellStart"/>
      <w:r>
        <w:t>Colab</w:t>
      </w:r>
      <w:proofErr w:type="spellEnd"/>
      <w:r>
        <w:t xml:space="preserve"> for model traini</w:t>
      </w:r>
      <w:r w:rsidR="00CE613A">
        <w:t xml:space="preserve">ng, </w:t>
      </w:r>
      <w:proofErr w:type="spellStart"/>
      <w:r w:rsidR="00CE613A" w:rsidRPr="001E6804">
        <w:rPr>
          <w:rFonts w:ascii="Courier New" w:hAnsi="Courier New" w:cs="Courier New"/>
        </w:rPr>
        <w:t>Streamlit</w:t>
      </w:r>
      <w:proofErr w:type="spellEnd"/>
      <w:r w:rsidR="00CE613A">
        <w:t xml:space="preserve"> for </w:t>
      </w:r>
      <w:r w:rsidR="001E6804" w:rsidRPr="001E6804">
        <w:rPr>
          <w:rFonts w:ascii="Courier New" w:hAnsi="Courier New" w:cs="Courier New"/>
        </w:rPr>
        <w:t>UI</w:t>
      </w:r>
      <w:r w:rsidR="00CE613A">
        <w:t>)</w:t>
      </w:r>
    </w:p>
    <w:p w:rsidR="00CE613A" w:rsidRDefault="00264610" w:rsidP="00CE613A">
      <w:pPr>
        <w:pStyle w:val="ListParagraph"/>
        <w:numPr>
          <w:ilvl w:val="0"/>
          <w:numId w:val="34"/>
        </w:numPr>
      </w:pPr>
      <w:r w:rsidRPr="001E6804">
        <w:rPr>
          <w:rFonts w:ascii="Courier New" w:hAnsi="Courier New" w:cs="Courier New"/>
        </w:rPr>
        <w:t>SVM classifier</w:t>
      </w:r>
      <w:r>
        <w:t xml:space="preserve"> from </w:t>
      </w:r>
      <w:proofErr w:type="spellStart"/>
      <w:r w:rsidRPr="001E6804">
        <w:rPr>
          <w:rFonts w:ascii="Courier New" w:hAnsi="Courier New" w:cs="Courier New"/>
        </w:rPr>
        <w:t>Scikit</w:t>
      </w:r>
      <w:proofErr w:type="spellEnd"/>
      <w:r w:rsidRPr="001E6804">
        <w:rPr>
          <w:rFonts w:ascii="Courier New" w:hAnsi="Courier New" w:cs="Courier New"/>
        </w:rPr>
        <w:t>-</w:t>
      </w:r>
      <w:proofErr w:type="spellStart"/>
      <w:r w:rsidRPr="001E6804">
        <w:rPr>
          <w:rFonts w:ascii="Courier New" w:hAnsi="Courier New" w:cs="Courier New"/>
        </w:rPr>
        <w:t>learn</w:t>
      </w:r>
    </w:p>
    <w:p w:rsidR="00CE613A" w:rsidRDefault="00264610" w:rsidP="00CE613A">
      <w:pPr>
        <w:pStyle w:val="ListParagraph"/>
        <w:numPr>
          <w:ilvl w:val="0"/>
          <w:numId w:val="34"/>
        </w:numPr>
      </w:pPr>
      <w:proofErr w:type="spellEnd"/>
      <w:r w:rsidRPr="001E6804">
        <w:rPr>
          <w:rFonts w:ascii="Courier New" w:hAnsi="Courier New" w:cs="Courier New"/>
        </w:rPr>
        <w:t xml:space="preserve">TF-IDF </w:t>
      </w:r>
      <w:proofErr w:type="spellStart"/>
      <w:r w:rsidRPr="001E6804">
        <w:rPr>
          <w:rFonts w:ascii="Courier New" w:hAnsi="Courier New" w:cs="Courier New"/>
        </w:rPr>
        <w:t>vectorizatio</w:t>
      </w:r>
      <w:r w:rsidR="00CE613A" w:rsidRPr="001E6804">
        <w:rPr>
          <w:rFonts w:ascii="Courier New" w:hAnsi="Courier New" w:cs="Courier New"/>
        </w:rPr>
        <w:t>n</w:t>
      </w:r>
      <w:proofErr w:type="spellEnd"/>
      <w:r w:rsidR="00CE613A">
        <w:t xml:space="preserve"> for text feature </w:t>
      </w:r>
      <w:proofErr w:type="spellStart"/>
      <w:r w:rsidR="00CE613A">
        <w:t>extraction</w:t>
      </w:r>
    </w:p>
    <w:p w:rsidR="00CE613A" w:rsidRDefault="00264610" w:rsidP="00CE613A">
      <w:pPr>
        <w:pStyle w:val="ListParagraph"/>
        <w:numPr>
          <w:ilvl w:val="0"/>
          <w:numId w:val="34"/>
        </w:numPr>
      </w:pPr>
      <w:r w:rsidRPr="001E6804">
        <w:rPr>
          <w:rFonts w:ascii="Courier New" w:hAnsi="Courier New" w:cs="Courier New"/>
        </w:rPr>
        <w:t>Streamlit</w:t>
      </w:r>
      <w:proofErr w:type="spellEnd"/>
      <w:r>
        <w:t xml:space="preserve"> for bui</w:t>
      </w:r>
      <w:r w:rsidR="00CE613A">
        <w:t>lding a user-friendly web app</w:t>
      </w:r>
    </w:p>
    <w:p w:rsidR="00264610" w:rsidRDefault="00264610" w:rsidP="00CE613A">
      <w:pPr>
        <w:pStyle w:val="ListParagraph"/>
        <w:numPr>
          <w:ilvl w:val="0"/>
          <w:numId w:val="34"/>
        </w:numPr>
      </w:pPr>
      <w:r w:rsidRPr="001E6804">
        <w:rPr>
          <w:rFonts w:ascii="Courier New" w:hAnsi="Courier New" w:cs="Courier New"/>
        </w:rPr>
        <w:t>Hugging Face Spaces</w:t>
      </w:r>
      <w:r>
        <w:t xml:space="preserve"> for deployment</w:t>
      </w:r>
    </w:p>
    <w:p w:rsidR="00264610" w:rsidRDefault="00264610" w:rsidP="001E6804">
      <w:pPr>
        <w:pStyle w:val="Heading1"/>
        <w:numPr>
          <w:ilvl w:val="0"/>
          <w:numId w:val="38"/>
        </w:numPr>
        <w:ind w:left="284"/>
      </w:pPr>
      <w:r>
        <w:t>Problems Faced</w:t>
      </w:r>
    </w:p>
    <w:p w:rsidR="001E6804" w:rsidRPr="001E6804" w:rsidRDefault="00264610" w:rsidP="00264610">
      <w:pPr>
        <w:rPr>
          <w:rFonts w:ascii="Times New Roman" w:hAnsi="Times New Roman" w:cs="Times New Roman"/>
          <w:b/>
        </w:rPr>
      </w:pPr>
      <w:r w:rsidRPr="001E6804">
        <w:rPr>
          <w:rFonts w:ascii="Times New Roman" w:hAnsi="Times New Roman" w:cs="Times New Roman"/>
          <w:b/>
        </w:rPr>
        <w:t>Several challenges were encountered du</w:t>
      </w:r>
      <w:r w:rsidR="001E6804" w:rsidRPr="001E6804">
        <w:rPr>
          <w:rFonts w:ascii="Times New Roman" w:hAnsi="Times New Roman" w:cs="Times New Roman"/>
          <w:b/>
        </w:rPr>
        <w:t>ring the development process:</w:t>
      </w:r>
    </w:p>
    <w:p w:rsidR="001E6804" w:rsidRDefault="00264610" w:rsidP="001E6804">
      <w:pPr>
        <w:pStyle w:val="ListParagraph"/>
        <w:numPr>
          <w:ilvl w:val="0"/>
          <w:numId w:val="35"/>
        </w:numPr>
      </w:pPr>
      <w:r>
        <w:t xml:space="preserve">Locating and extracting the </w:t>
      </w:r>
      <w:proofErr w:type="spellStart"/>
      <w:r w:rsidRPr="001E6804">
        <w:rPr>
          <w:rFonts w:ascii="Courier New" w:hAnsi="Courier New" w:cs="Courier New"/>
        </w:rPr>
        <w:t>IMDb</w:t>
      </w:r>
      <w:proofErr w:type="spellEnd"/>
      <w:r w:rsidRPr="001E6804">
        <w:rPr>
          <w:rFonts w:ascii="Courier New" w:hAnsi="Courier New" w:cs="Courier New"/>
        </w:rPr>
        <w:t xml:space="preserve"> dataset</w:t>
      </w:r>
      <w:r>
        <w:t xml:space="preserve"> from a </w:t>
      </w:r>
      <w:r w:rsidRPr="001E6804">
        <w:rPr>
          <w:rFonts w:ascii="Courier New" w:hAnsi="Courier New" w:cs="Courier New"/>
        </w:rPr>
        <w:t>ZIP file</w:t>
      </w:r>
      <w:r w:rsidR="001E6804">
        <w:t xml:space="preserve"> in Google </w:t>
      </w:r>
      <w:proofErr w:type="spellStart"/>
      <w:r w:rsidR="001E6804">
        <w:t>Colab</w:t>
      </w:r>
    </w:p>
    <w:p w:rsidR="001E6804" w:rsidRDefault="00264610" w:rsidP="001E6804">
      <w:pPr>
        <w:pStyle w:val="ListParagraph"/>
        <w:numPr>
          <w:ilvl w:val="0"/>
          <w:numId w:val="35"/>
        </w:numPr>
      </w:pPr>
      <w:proofErr w:type="spellEnd"/>
      <w:r>
        <w:t xml:space="preserve">Handling </w:t>
      </w:r>
      <w:r w:rsidRPr="001E6804">
        <w:rPr>
          <w:rFonts w:ascii="Courier New" w:hAnsi="Courier New" w:cs="Courier New"/>
        </w:rPr>
        <w:t>text preprocessing</w:t>
      </w:r>
      <w:r>
        <w:t xml:space="preserve"> such as </w:t>
      </w:r>
      <w:r w:rsidRPr="001E6804">
        <w:rPr>
          <w:rFonts w:ascii="Courier New" w:hAnsi="Courier New" w:cs="Courier New"/>
        </w:rPr>
        <w:t>lowercasing</w:t>
      </w:r>
      <w:r>
        <w:t xml:space="preserve">, </w:t>
      </w:r>
      <w:proofErr w:type="spellStart"/>
      <w:r w:rsidRPr="001E6804">
        <w:rPr>
          <w:rFonts w:ascii="Courier New" w:hAnsi="Courier New" w:cs="Courier New"/>
        </w:rPr>
        <w:t>stopword</w:t>
      </w:r>
      <w:proofErr w:type="spellEnd"/>
      <w:r w:rsidRPr="001E6804">
        <w:rPr>
          <w:rFonts w:ascii="Courier New" w:hAnsi="Courier New" w:cs="Courier New"/>
        </w:rPr>
        <w:t xml:space="preserve"> removal</w:t>
      </w:r>
      <w:r>
        <w:t xml:space="preserve">, and </w:t>
      </w:r>
      <w:r w:rsidRPr="001E6804">
        <w:rPr>
          <w:rFonts w:ascii="Courier New" w:hAnsi="Courier New" w:cs="Courier New"/>
        </w:rPr>
        <w:t>tokenization</w:t>
      </w:r>
    </w:p>
    <w:p w:rsidR="001E6804" w:rsidRDefault="00264610" w:rsidP="001E6804">
      <w:pPr>
        <w:pStyle w:val="ListParagraph"/>
        <w:numPr>
          <w:ilvl w:val="0"/>
          <w:numId w:val="35"/>
        </w:numPr>
      </w:pPr>
      <w:r>
        <w:t xml:space="preserve">Understanding </w:t>
      </w:r>
      <w:r w:rsidRPr="001E6804">
        <w:rPr>
          <w:rFonts w:ascii="Courier New" w:hAnsi="Courier New" w:cs="Courier New"/>
        </w:rPr>
        <w:t>model performance evaluation</w:t>
      </w:r>
      <w:r>
        <w:t xml:space="preserve"> through </w:t>
      </w:r>
      <w:r w:rsidRPr="001E6804">
        <w:rPr>
          <w:rFonts w:ascii="Courier New" w:hAnsi="Courier New" w:cs="Courier New"/>
        </w:rPr>
        <w:t>accuracy</w:t>
      </w:r>
      <w:r>
        <w:t xml:space="preserve">, </w:t>
      </w:r>
      <w:r w:rsidRPr="001E6804">
        <w:rPr>
          <w:rFonts w:ascii="Courier New" w:hAnsi="Courier New" w:cs="Courier New"/>
        </w:rPr>
        <w:t>F1-score</w:t>
      </w:r>
      <w:r>
        <w:t xml:space="preserve">, and </w:t>
      </w:r>
      <w:r w:rsidRPr="001E6804">
        <w:rPr>
          <w:rFonts w:ascii="Courier New" w:hAnsi="Courier New" w:cs="Courier New"/>
        </w:rPr>
        <w:t>confusion matrix</w:t>
      </w:r>
      <w:r w:rsidR="001E6804" w:rsidRPr="001E6804">
        <w:rPr>
          <w:rFonts w:ascii="Courier New" w:hAnsi="Courier New" w:cs="Courier New"/>
        </w:rPr>
        <w:t xml:space="preserve"> and </w:t>
      </w:r>
      <w:r w:rsidR="001E6804" w:rsidRPr="001E6804">
        <w:rPr>
          <w:rFonts w:ascii="Courier New" w:hAnsi="Courier New" w:cs="Courier New"/>
        </w:rPr>
        <w:t>ROC</w:t>
      </w:r>
      <w:r w:rsidR="001E6804">
        <w:t>_</w:t>
      </w:r>
      <w:r w:rsidR="001E6804" w:rsidRPr="001E6804">
        <w:rPr>
          <w:rFonts w:ascii="Courier New" w:hAnsi="Courier New" w:cs="Courier New"/>
        </w:rPr>
        <w:t>AUC</w:t>
      </w:r>
    </w:p>
    <w:p w:rsidR="001E6804" w:rsidRDefault="00264610" w:rsidP="00264610">
      <w:pPr>
        <w:rPr>
          <w:rFonts w:ascii="Times New Roman" w:hAnsi="Times New Roman" w:cs="Times New Roman"/>
          <w:b/>
        </w:rPr>
      </w:pPr>
      <w:r w:rsidRPr="001E6804">
        <w:rPr>
          <w:rFonts w:ascii="Times New Roman" w:hAnsi="Times New Roman" w:cs="Times New Roman"/>
          <w:b/>
        </w:rPr>
        <w:t>Saving and loading trained mode</w:t>
      </w:r>
      <w:r w:rsidR="001E6804">
        <w:rPr>
          <w:rFonts w:ascii="Times New Roman" w:hAnsi="Times New Roman" w:cs="Times New Roman"/>
          <w:b/>
        </w:rPr>
        <w:t xml:space="preserve">ls for use in the </w:t>
      </w:r>
      <w:proofErr w:type="spellStart"/>
      <w:r w:rsidR="001E6804">
        <w:rPr>
          <w:rFonts w:ascii="Times New Roman" w:hAnsi="Times New Roman" w:cs="Times New Roman"/>
          <w:b/>
        </w:rPr>
        <w:t>Streamlit</w:t>
      </w:r>
      <w:proofErr w:type="spellEnd"/>
      <w:r w:rsidR="001E6804">
        <w:rPr>
          <w:rFonts w:ascii="Times New Roman" w:hAnsi="Times New Roman" w:cs="Times New Roman"/>
          <w:b/>
        </w:rPr>
        <w:t xml:space="preserve"> app:</w:t>
      </w:r>
    </w:p>
    <w:p w:rsidR="00264610" w:rsidRDefault="00264610" w:rsidP="001E6804">
      <w:pPr>
        <w:pStyle w:val="ListParagraph"/>
        <w:numPr>
          <w:ilvl w:val="0"/>
          <w:numId w:val="36"/>
        </w:numPr>
      </w:pPr>
      <w:r>
        <w:t xml:space="preserve">Deploying the app on </w:t>
      </w:r>
      <w:r w:rsidRPr="001E6804">
        <w:rPr>
          <w:rFonts w:ascii="Courier New" w:hAnsi="Courier New" w:cs="Courier New"/>
        </w:rPr>
        <w:t>Hugging Face Spaces</w:t>
      </w:r>
      <w:r>
        <w:t xml:space="preserve"> with the correct folder structure and </w:t>
      </w:r>
      <w:r w:rsidRPr="001E6804">
        <w:rPr>
          <w:rFonts w:ascii="Courier New" w:hAnsi="Courier New" w:cs="Courier New"/>
        </w:rPr>
        <w:t>dependencies</w:t>
      </w:r>
    </w:p>
    <w:p w:rsidR="00264610" w:rsidRDefault="00264610" w:rsidP="001E6804">
      <w:pPr>
        <w:pStyle w:val="Heading1"/>
        <w:numPr>
          <w:ilvl w:val="0"/>
          <w:numId w:val="38"/>
        </w:numPr>
        <w:ind w:left="284"/>
      </w:pPr>
      <w:r>
        <w:lastRenderedPageBreak/>
        <w:t>Solutions and Outcomes</w:t>
      </w:r>
    </w:p>
    <w:p w:rsidR="001E6804" w:rsidRDefault="001E6804" w:rsidP="00264610">
      <w:r>
        <w:t>To address these issues:</w:t>
      </w:r>
    </w:p>
    <w:p w:rsidR="001E6804" w:rsidRDefault="00264610" w:rsidP="001E6804">
      <w:pPr>
        <w:pStyle w:val="ListParagraph"/>
        <w:numPr>
          <w:ilvl w:val="0"/>
          <w:numId w:val="37"/>
        </w:numPr>
      </w:pPr>
      <w:r>
        <w:t>We wrote code to extract the datase</w:t>
      </w:r>
      <w:r w:rsidR="001E6804">
        <w:t xml:space="preserve">t from </w:t>
      </w:r>
      <w:r w:rsidR="001E6804" w:rsidRPr="001E6804">
        <w:rPr>
          <w:rFonts w:ascii="Courier New" w:hAnsi="Courier New" w:cs="Courier New"/>
        </w:rPr>
        <w:t>ZIP files</w:t>
      </w:r>
      <w:r w:rsidR="001E6804">
        <w:t xml:space="preserve"> within </w:t>
      </w:r>
      <w:proofErr w:type="spellStart"/>
      <w:r w:rsidR="001E6804">
        <w:t>Colab</w:t>
      </w:r>
    </w:p>
    <w:p w:rsidR="001E6804" w:rsidRDefault="00264610" w:rsidP="001E6804">
      <w:pPr>
        <w:pStyle w:val="ListParagraph"/>
        <w:numPr>
          <w:ilvl w:val="0"/>
          <w:numId w:val="37"/>
        </w:numPr>
      </w:pPr>
      <w:proofErr w:type="spellEnd"/>
      <w:r w:rsidRPr="001E6804">
        <w:rPr>
          <w:rFonts w:ascii="Courier New" w:hAnsi="Courier New" w:cs="Courier New"/>
        </w:rPr>
        <w:t>Preprocessing</w:t>
      </w:r>
      <w:r>
        <w:t xml:space="preserve"> was implemen</w:t>
      </w:r>
      <w:r w:rsidR="001E6804">
        <w:t xml:space="preserve">ted using </w:t>
      </w:r>
      <w:r w:rsidR="001E6804" w:rsidRPr="001E6804">
        <w:rPr>
          <w:rFonts w:ascii="Courier New" w:hAnsi="Courier New" w:cs="Courier New"/>
        </w:rPr>
        <w:t>regular expressions</w:t>
      </w:r>
    </w:p>
    <w:p w:rsidR="001E6804" w:rsidRDefault="00264610" w:rsidP="001E6804">
      <w:pPr>
        <w:pStyle w:val="ListParagraph"/>
        <w:numPr>
          <w:ilvl w:val="0"/>
          <w:numId w:val="37"/>
        </w:numPr>
      </w:pPr>
      <w:r>
        <w:t xml:space="preserve">We evaluated the model with a </w:t>
      </w:r>
      <w:r w:rsidRPr="001E6804">
        <w:rPr>
          <w:rFonts w:ascii="Courier New" w:hAnsi="Courier New" w:cs="Courier New"/>
        </w:rPr>
        <w:t>confusion mat</w:t>
      </w:r>
      <w:r w:rsidR="001E6804" w:rsidRPr="001E6804">
        <w:rPr>
          <w:rFonts w:ascii="Courier New" w:hAnsi="Courier New" w:cs="Courier New"/>
        </w:rPr>
        <w:t>rix</w:t>
      </w:r>
      <w:r w:rsidR="001E6804">
        <w:t xml:space="preserve"> and </w:t>
      </w:r>
      <w:proofErr w:type="spellStart"/>
      <w:r w:rsidR="001E6804" w:rsidRPr="001E6804">
        <w:rPr>
          <w:rFonts w:ascii="Courier New" w:hAnsi="Courier New" w:cs="Courier New"/>
        </w:rPr>
        <w:t>heatmap</w:t>
      </w:r>
      <w:proofErr w:type="spellEnd"/>
      <w:r w:rsidR="001E6804" w:rsidRPr="001E6804">
        <w:rPr>
          <w:rFonts w:ascii="Courier New" w:hAnsi="Courier New" w:cs="Courier New"/>
        </w:rPr>
        <w:t xml:space="preserve"> visualization</w:t>
      </w:r>
    </w:p>
    <w:p w:rsidR="001E6804" w:rsidRDefault="00264610" w:rsidP="001E6804">
      <w:pPr>
        <w:pStyle w:val="ListParagraph"/>
        <w:numPr>
          <w:ilvl w:val="0"/>
          <w:numId w:val="37"/>
        </w:numPr>
      </w:pPr>
      <w:r>
        <w:t xml:space="preserve">The </w:t>
      </w:r>
      <w:r w:rsidRPr="001E6804">
        <w:rPr>
          <w:rFonts w:ascii="Courier New" w:hAnsi="Courier New" w:cs="Courier New"/>
        </w:rPr>
        <w:t>model</w:t>
      </w:r>
      <w:r>
        <w:t xml:space="preserve"> and </w:t>
      </w:r>
      <w:proofErr w:type="spellStart"/>
      <w:r w:rsidRPr="001E6804">
        <w:rPr>
          <w:rFonts w:ascii="Courier New" w:hAnsi="Courier New" w:cs="Courier New"/>
        </w:rPr>
        <w:t>vectorizer</w:t>
      </w:r>
      <w:proofErr w:type="spellEnd"/>
      <w:r>
        <w:t xml:space="preserve"> were saved using Pickle</w:t>
      </w:r>
      <w:r w:rsidR="001E6804">
        <w:t xml:space="preserve"> </w:t>
      </w:r>
      <w:r w:rsidR="001E6804" w:rsidRPr="001E6804">
        <w:rPr>
          <w:rFonts w:ascii="Courier New" w:hAnsi="Courier New" w:cs="Courier New"/>
        </w:rPr>
        <w:t>(.</w:t>
      </w:r>
      <w:proofErr w:type="spellStart"/>
      <w:r w:rsidR="001E6804" w:rsidRPr="001E6804">
        <w:rPr>
          <w:rFonts w:ascii="Courier New" w:hAnsi="Courier New" w:cs="Courier New"/>
        </w:rPr>
        <w:t>pkl</w:t>
      </w:r>
      <w:proofErr w:type="spellEnd"/>
      <w:r w:rsidR="001E6804" w:rsidRPr="001E6804">
        <w:rPr>
          <w:rFonts w:ascii="Courier New" w:hAnsi="Courier New" w:cs="Courier New"/>
        </w:rPr>
        <w:t>)</w:t>
      </w:r>
      <w:r>
        <w:t xml:space="preserve"> </w:t>
      </w:r>
      <w:r w:rsidR="001E6804">
        <w:t xml:space="preserve">and integrated into </w:t>
      </w:r>
      <w:proofErr w:type="spellStart"/>
      <w:r w:rsidR="001E6804" w:rsidRPr="001E6804">
        <w:rPr>
          <w:rFonts w:ascii="Courier New" w:hAnsi="Courier New" w:cs="Courier New"/>
        </w:rPr>
        <w:t>Streamlit</w:t>
      </w:r>
    </w:p>
    <w:p w:rsidR="001E6804" w:rsidRDefault="00264610" w:rsidP="001E6804">
      <w:pPr>
        <w:pStyle w:val="ListParagraph"/>
        <w:numPr>
          <w:ilvl w:val="0"/>
          <w:numId w:val="37"/>
        </w:numPr>
      </w:pPr>
      <w:proofErr w:type="spellEnd"/>
      <w:r>
        <w:t>Requirements were listed and added to a `</w:t>
      </w:r>
      <w:r w:rsidRPr="001E6804">
        <w:rPr>
          <w:rFonts w:ascii="Courier New" w:hAnsi="Courier New" w:cs="Courier New"/>
        </w:rPr>
        <w:t>requirements.txt</w:t>
      </w:r>
      <w:r w:rsidR="001E6804">
        <w:t>` for deployment</w:t>
      </w:r>
    </w:p>
    <w:p w:rsidR="00264610" w:rsidRDefault="00264610" w:rsidP="001E6804">
      <w:r>
        <w:t>The final deployed app takes a user-inputted review and displays whether the sentiment is positive or negative instantly.</w:t>
      </w:r>
    </w:p>
    <w:p w:rsidR="00264610" w:rsidRDefault="00264610" w:rsidP="001E6804">
      <w:pPr>
        <w:pStyle w:val="Heading1"/>
        <w:numPr>
          <w:ilvl w:val="0"/>
          <w:numId w:val="38"/>
        </w:numPr>
        <w:ind w:left="284"/>
      </w:pPr>
      <w:bookmarkStart w:id="0" w:name="_GoBack"/>
      <w:bookmarkEnd w:id="0"/>
      <w:r>
        <w:t>Conclusion</w:t>
      </w:r>
    </w:p>
    <w:p w:rsidR="00264610" w:rsidRDefault="00264610" w:rsidP="00264610">
      <w:r>
        <w:t xml:space="preserve">This short-term project successfully demonstrates the application of machine learning to </w:t>
      </w:r>
      <w:r w:rsidRPr="001E6804">
        <w:rPr>
          <w:rFonts w:ascii="Courier New" w:hAnsi="Courier New" w:cs="Courier New"/>
        </w:rPr>
        <w:t>natural language processing (NLP)</w:t>
      </w:r>
      <w:r>
        <w:t>. It helped understand the full pipeline from dataset handling to deployment and exposed us to real-world challenges and solutions in ML projects.</w:t>
      </w:r>
    </w:p>
    <w:p w:rsidR="00334526" w:rsidRDefault="00334526" w:rsidP="00264610">
      <w:pPr>
        <w:pStyle w:val="Heading2"/>
      </w:pPr>
    </w:p>
    <w:sectPr w:rsidR="003345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E77985"/>
    <w:multiLevelType w:val="hybridMultilevel"/>
    <w:tmpl w:val="8014DEB6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62325C8"/>
    <w:multiLevelType w:val="hybridMultilevel"/>
    <w:tmpl w:val="39AE49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07356D"/>
    <w:multiLevelType w:val="multilevel"/>
    <w:tmpl w:val="B5483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128124F3"/>
    <w:multiLevelType w:val="hybridMultilevel"/>
    <w:tmpl w:val="5F0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FD743C"/>
    <w:multiLevelType w:val="hybridMultilevel"/>
    <w:tmpl w:val="5C360600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4801EE"/>
    <w:multiLevelType w:val="multilevel"/>
    <w:tmpl w:val="63D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85684A"/>
    <w:multiLevelType w:val="hybridMultilevel"/>
    <w:tmpl w:val="7E587628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4C4D6F"/>
    <w:multiLevelType w:val="hybridMultilevel"/>
    <w:tmpl w:val="CB16A7F2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9B09A0"/>
    <w:multiLevelType w:val="hybridMultilevel"/>
    <w:tmpl w:val="EEC0F50E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8301CF"/>
    <w:multiLevelType w:val="hybridMultilevel"/>
    <w:tmpl w:val="E4BC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9D61A9"/>
    <w:multiLevelType w:val="multilevel"/>
    <w:tmpl w:val="B94E7E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F759A8"/>
    <w:multiLevelType w:val="hybridMultilevel"/>
    <w:tmpl w:val="880C9C5E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D0307"/>
    <w:multiLevelType w:val="hybridMultilevel"/>
    <w:tmpl w:val="B6349F04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995679"/>
    <w:multiLevelType w:val="hybridMultilevel"/>
    <w:tmpl w:val="7AF20610"/>
    <w:lvl w:ilvl="0" w:tplc="8D72E4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632331"/>
    <w:multiLevelType w:val="hybridMultilevel"/>
    <w:tmpl w:val="6F48AC86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6922FA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E531ED"/>
    <w:multiLevelType w:val="hybridMultilevel"/>
    <w:tmpl w:val="0636A7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753030"/>
    <w:multiLevelType w:val="hybridMultilevel"/>
    <w:tmpl w:val="951C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FF1DBF"/>
    <w:multiLevelType w:val="hybridMultilevel"/>
    <w:tmpl w:val="D8FA6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4F1225F"/>
    <w:multiLevelType w:val="multilevel"/>
    <w:tmpl w:val="BAC8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673965"/>
    <w:multiLevelType w:val="hybridMultilevel"/>
    <w:tmpl w:val="B172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8209C3"/>
    <w:multiLevelType w:val="hybridMultilevel"/>
    <w:tmpl w:val="5024C7BA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512AD1"/>
    <w:multiLevelType w:val="hybridMultilevel"/>
    <w:tmpl w:val="80B404BE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0776C1"/>
    <w:multiLevelType w:val="hybridMultilevel"/>
    <w:tmpl w:val="248A289C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EE66CD"/>
    <w:multiLevelType w:val="hybridMultilevel"/>
    <w:tmpl w:val="A90E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4C03"/>
    <w:multiLevelType w:val="hybridMultilevel"/>
    <w:tmpl w:val="1B6EA738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16F37"/>
    <w:multiLevelType w:val="hybridMultilevel"/>
    <w:tmpl w:val="A8CC0880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E63627"/>
    <w:multiLevelType w:val="hybridMultilevel"/>
    <w:tmpl w:val="5DA87C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205EC4"/>
    <w:multiLevelType w:val="hybridMultilevel"/>
    <w:tmpl w:val="0C98A6D8"/>
    <w:lvl w:ilvl="0" w:tplc="2FBCBE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9B1328"/>
    <w:multiLevelType w:val="hybridMultilevel"/>
    <w:tmpl w:val="16200B7C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36"/>
  </w:num>
  <w:num w:numId="12">
    <w:abstractNumId w:val="33"/>
  </w:num>
  <w:num w:numId="13">
    <w:abstractNumId w:val="32"/>
  </w:num>
  <w:num w:numId="14">
    <w:abstractNumId w:val="30"/>
  </w:num>
  <w:num w:numId="15">
    <w:abstractNumId w:val="18"/>
  </w:num>
  <w:num w:numId="16">
    <w:abstractNumId w:val="34"/>
  </w:num>
  <w:num w:numId="17">
    <w:abstractNumId w:val="17"/>
  </w:num>
  <w:num w:numId="18">
    <w:abstractNumId w:val="15"/>
  </w:num>
  <w:num w:numId="19">
    <w:abstractNumId w:val="13"/>
  </w:num>
  <w:num w:numId="20">
    <w:abstractNumId w:val="26"/>
  </w:num>
  <w:num w:numId="21">
    <w:abstractNumId w:val="10"/>
  </w:num>
  <w:num w:numId="22">
    <w:abstractNumId w:val="24"/>
  </w:num>
  <w:num w:numId="23">
    <w:abstractNumId w:val="23"/>
  </w:num>
  <w:num w:numId="24">
    <w:abstractNumId w:val="25"/>
  </w:num>
  <w:num w:numId="25">
    <w:abstractNumId w:val="9"/>
  </w:num>
  <w:num w:numId="26">
    <w:abstractNumId w:val="35"/>
  </w:num>
  <w:num w:numId="27">
    <w:abstractNumId w:val="22"/>
  </w:num>
  <w:num w:numId="28">
    <w:abstractNumId w:val="14"/>
  </w:num>
  <w:num w:numId="29">
    <w:abstractNumId w:val="11"/>
  </w:num>
  <w:num w:numId="30">
    <w:abstractNumId w:val="27"/>
  </w:num>
  <w:num w:numId="31">
    <w:abstractNumId w:val="19"/>
  </w:num>
  <w:num w:numId="32">
    <w:abstractNumId w:val="31"/>
  </w:num>
  <w:num w:numId="33">
    <w:abstractNumId w:val="20"/>
  </w:num>
  <w:num w:numId="34">
    <w:abstractNumId w:val="21"/>
  </w:num>
  <w:num w:numId="35">
    <w:abstractNumId w:val="16"/>
  </w:num>
  <w:num w:numId="36">
    <w:abstractNumId w:val="29"/>
  </w:num>
  <w:num w:numId="37">
    <w:abstractNumId w:val="3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6804"/>
    <w:rsid w:val="00264610"/>
    <w:rsid w:val="00295416"/>
    <w:rsid w:val="0029639D"/>
    <w:rsid w:val="002E47C0"/>
    <w:rsid w:val="00326F90"/>
    <w:rsid w:val="00334526"/>
    <w:rsid w:val="00363FB8"/>
    <w:rsid w:val="00514B6F"/>
    <w:rsid w:val="00664B9B"/>
    <w:rsid w:val="00664BD9"/>
    <w:rsid w:val="008B4269"/>
    <w:rsid w:val="00A76B7E"/>
    <w:rsid w:val="00AA1D8D"/>
    <w:rsid w:val="00AB1B7A"/>
    <w:rsid w:val="00B47730"/>
    <w:rsid w:val="00C77CEF"/>
    <w:rsid w:val="00CB0664"/>
    <w:rsid w:val="00CE613A"/>
    <w:rsid w:val="00DF33C8"/>
    <w:rsid w:val="00E8627E"/>
    <w:rsid w:val="00FA3F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976A57-6042-4D36-87A7-0E307D7F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B426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26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426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26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A3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2B1A41-269F-4DAC-BCAA-7BC3DB03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</cp:lastModifiedBy>
  <cp:revision>3</cp:revision>
  <dcterms:created xsi:type="dcterms:W3CDTF">2025-04-13T12:21:00Z</dcterms:created>
  <dcterms:modified xsi:type="dcterms:W3CDTF">2025-04-13T12:33:00Z</dcterms:modified>
  <cp:category/>
</cp:coreProperties>
</file>